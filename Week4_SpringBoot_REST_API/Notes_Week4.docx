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 4 - Spring Boot REST API</w:t>
      </w:r>
    </w:p>
    <w:p>
      <w:pPr>
        <w:pStyle w:val="Heading1"/>
      </w:pPr>
      <w:r>
        <w:t>1. GET API - /api/hello</w:t>
      </w:r>
    </w:p>
    <w:p>
      <w:r>
        <w:t>✅ Code Summary:</w:t>
      </w:r>
    </w:p>
    <w:p>
      <w:r>
        <w:t>The UserController class defines a REST endpoint `/api/hello` that returns a welcome message using Spring Boot's @RestController and @GetMapping.</w:t>
      </w:r>
    </w:p>
    <w:p>
      <w:r>
        <w:t>📸 Output: [See Output/GET_hello.png]</w:t>
      </w:r>
    </w:p>
    <w:p>
      <w:r>
        <w:t>💡 Explanation: This demonstrates a basic GET request using Spring Boot REST controller.</w:t>
      </w:r>
    </w:p>
    <w:p>
      <w:pPr>
        <w:pStyle w:val="Heading1"/>
      </w:pPr>
      <w:r>
        <w:t>2. POST API - /api/user</w:t>
      </w:r>
    </w:p>
    <w:p>
      <w:r>
        <w:t>✅ Code Summary:</w:t>
      </w:r>
    </w:p>
    <w:p>
      <w:r>
        <w:t>The `createUser` method accepts a JSON user object and returns a confirmation message. It uses @PostMapping and @RequestBody.</w:t>
      </w:r>
    </w:p>
    <w:p>
      <w:r>
        <w:t>📸 Output: [See Output/POST_user.png]</w:t>
      </w:r>
    </w:p>
    <w:p>
      <w:r>
        <w:t>💡 Explanation: This demonstrates how Spring handles POST data via JSON input mapped to a Java class.</w:t>
      </w:r>
    </w:p>
    <w:p>
      <w:pPr>
        <w:pStyle w:val="Heading1"/>
      </w:pPr>
      <w:r>
        <w:t>3. Application.java</w:t>
      </w:r>
    </w:p>
    <w:p>
      <w:r>
        <w:t>✅ Code Summary:</w:t>
      </w:r>
    </w:p>
    <w:p>
      <w:r>
        <w:t>This file contains the `main` method that runs the Spring Boot application. It uses @SpringBootApplication annotation.</w:t>
      </w:r>
    </w:p>
    <w:p>
      <w:r>
        <w:t>💡 Explanation: It bootstraps the Spring REST API application using SpringApplication.run.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