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3CA" w:rsidRDefault="00F03B16">
      <w:pPr>
        <w:pStyle w:val="Title"/>
      </w:pPr>
      <w:r>
        <w:t>Week 3 - Spring Core, Maven, and Spring Data JPA</w:t>
      </w:r>
    </w:p>
    <w:p w:rsidR="00DD23CA" w:rsidRDefault="00F03B16">
      <w:pPr>
        <w:pStyle w:val="Heading1"/>
      </w:pPr>
      <w:r>
        <w:t>1. Spring Core - SpringCoreApp.java</w:t>
      </w:r>
    </w:p>
    <w:p w:rsidR="00DD23CA" w:rsidRDefault="00F03B16">
      <w:r>
        <w:t>✅</w:t>
      </w:r>
      <w:r>
        <w:t xml:space="preserve"> Code Summary:</w:t>
      </w:r>
    </w:p>
    <w:p w:rsidR="00DD23CA" w:rsidRDefault="00F03B16">
      <w:r>
        <w:t xml:space="preserve">This Java program uses Spring Core features such as @Component, @Autowired, and @Configuration to demonstrate Dependency Injection. The service class is </w:t>
      </w:r>
      <w:r>
        <w:t>injected into another class using Spring’s AnnotationConfigApplicationContext.</w:t>
      </w:r>
    </w:p>
    <w:p w:rsidR="00DD23CA" w:rsidRDefault="00F03B16">
      <w:pPr>
        <w:pStyle w:val="IntenseQuote"/>
      </w:pPr>
      <w:r>
        <w:t>📸</w:t>
      </w:r>
      <w:r>
        <w:t xml:space="preserve"> Output Screenshot:</w:t>
      </w:r>
    </w:p>
    <w:p w:rsidR="00F03B16" w:rsidRPr="00F03B16" w:rsidRDefault="00F03B16" w:rsidP="00F03B16">
      <w:r>
        <w:rPr>
          <w:noProof/>
        </w:rPr>
        <w:drawing>
          <wp:inline distT="0" distB="0" distL="0" distR="0">
            <wp:extent cx="381000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3CA" w:rsidRDefault="00F03B16">
      <w:r>
        <w:t>SpringCoreApp.png</w:t>
      </w:r>
    </w:p>
    <w:p w:rsidR="00DD23CA" w:rsidRDefault="00F03B16">
      <w:r>
        <w:t>💡</w:t>
      </w:r>
      <w:r>
        <w:t xml:space="preserve"> Explanation:</w:t>
      </w:r>
    </w:p>
    <w:p w:rsidR="00DD23CA" w:rsidRDefault="00F03B16">
      <w:r>
        <w:t>Spring Core provides fundamental features like Inversion of Control (IoC) and Dependency Injection. In this example, we a</w:t>
      </w:r>
      <w:r>
        <w:t>nnotated HelloService and HelloApp with @Component and used @Autowired for automatic injection. The application context scans for beans and wires them together. This avoids manual instantiation and promotes loose coupling.</w:t>
      </w:r>
    </w:p>
    <w:p w:rsidR="00DD23CA" w:rsidRDefault="00F03B16">
      <w:r>
        <w:t>Benefits:</w:t>
      </w:r>
    </w:p>
    <w:p w:rsidR="00DD23CA" w:rsidRDefault="00F03B16">
      <w:r>
        <w:t>- Simplifies object cre</w:t>
      </w:r>
      <w:r>
        <w:t>ation and management</w:t>
      </w:r>
      <w:r>
        <w:br/>
        <w:t>- Reduces coupling</w:t>
      </w:r>
      <w:r>
        <w:br/>
        <w:t>- Makes testing easier using mock beans</w:t>
      </w:r>
    </w:p>
    <w:p w:rsidR="00DD23CA" w:rsidRDefault="00F03B16">
      <w:r>
        <w:br w:type="page"/>
      </w:r>
    </w:p>
    <w:p w:rsidR="00DD23CA" w:rsidRDefault="00F03B16">
      <w:pPr>
        <w:pStyle w:val="Heading1"/>
      </w:pPr>
      <w:r>
        <w:lastRenderedPageBreak/>
        <w:t>2. Maven - HelloMaven.java + pom.xml</w:t>
      </w:r>
    </w:p>
    <w:p w:rsidR="00DD23CA" w:rsidRDefault="00F03B16">
      <w:r>
        <w:t>✅</w:t>
      </w:r>
      <w:r>
        <w:t xml:space="preserve"> Code Summary:</w:t>
      </w:r>
    </w:p>
    <w:p w:rsidR="00DD23CA" w:rsidRDefault="00F03B16">
      <w:r>
        <w:t>This Java file prints a greeting message and is managed using Maven build system. The pom.xml contains metadata and confi</w:t>
      </w:r>
      <w:r>
        <w:t>gurations needed to build the project using plugins like maven-compiler-plugin.</w:t>
      </w:r>
    </w:p>
    <w:p w:rsidR="00DD23CA" w:rsidRDefault="00F03B16">
      <w:pPr>
        <w:pStyle w:val="IntenseQuote"/>
      </w:pPr>
      <w:r>
        <w:t>📸</w:t>
      </w:r>
      <w:r>
        <w:t xml:space="preserve"> Output Screenshot:</w:t>
      </w:r>
    </w:p>
    <w:p w:rsidR="00F03B16" w:rsidRPr="00F03B16" w:rsidRDefault="00F03B16" w:rsidP="00F03B16">
      <w:r>
        <w:rPr>
          <w:noProof/>
        </w:rPr>
        <w:drawing>
          <wp:inline distT="0" distB="0" distL="0" distR="0">
            <wp:extent cx="38100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3CA" w:rsidRDefault="00F03B16">
      <w:r>
        <w:t>HelloMaven.png</w:t>
      </w:r>
    </w:p>
    <w:p w:rsidR="00DD23CA" w:rsidRDefault="00F03B16">
      <w:r>
        <w:t>💡</w:t>
      </w:r>
      <w:r>
        <w:t xml:space="preserve"> Explanation:</w:t>
      </w:r>
    </w:p>
    <w:p w:rsidR="00DD23CA" w:rsidRDefault="00F03B16">
      <w:r>
        <w:t xml:space="preserve">Maven is a build automation tool used primarily for Java projects. It simplifies dependency management and project builds. </w:t>
      </w:r>
      <w:r>
        <w:t>In this task, Maven compiles the Java code and manages required plugins.</w:t>
      </w:r>
    </w:p>
    <w:p w:rsidR="00DD23CA" w:rsidRDefault="00F03B16">
      <w:r>
        <w:t>Key Concepts:</w:t>
      </w:r>
    </w:p>
    <w:p w:rsidR="00DD23CA" w:rsidRDefault="00F03B16">
      <w:r>
        <w:t>- Project Object Model (POM)</w:t>
      </w:r>
      <w:r>
        <w:br/>
        <w:t>- Dependency management</w:t>
      </w:r>
      <w:r>
        <w:br/>
        <w:t>- Build lifecycle: validate → compile → test → package → install → deploy</w:t>
      </w:r>
    </w:p>
    <w:p w:rsidR="00DD23CA" w:rsidRDefault="00F03B16">
      <w:r>
        <w:br w:type="page"/>
      </w:r>
    </w:p>
    <w:p w:rsidR="00DD23CA" w:rsidRDefault="00F03B16">
      <w:pPr>
        <w:pStyle w:val="Heading1"/>
      </w:pPr>
      <w:r>
        <w:lastRenderedPageBreak/>
        <w:t>3. Spring Data JPA - JpaApp.java, User.j</w:t>
      </w:r>
      <w:r>
        <w:t>ava, UserRepository.java</w:t>
      </w:r>
    </w:p>
    <w:p w:rsidR="00DD23CA" w:rsidRDefault="00F03B16">
      <w:r>
        <w:t>✅</w:t>
      </w:r>
      <w:r>
        <w:t xml:space="preserve"> Code Summary:</w:t>
      </w:r>
    </w:p>
    <w:p w:rsidR="00DD23CA" w:rsidRDefault="00F03B16">
      <w:r>
        <w:t>This Spring Boot application saves a User entity to the database using Spring Data JPA. We use @Entity to define the model, JpaRepository for CRUD operations, and @SpringBootApplication to auto-configure the app.</w:t>
      </w:r>
    </w:p>
    <w:p w:rsidR="00DD23CA" w:rsidRDefault="00F03B16">
      <w:pPr>
        <w:pStyle w:val="IntenseQuote"/>
      </w:pPr>
      <w:r>
        <w:t>📸</w:t>
      </w:r>
      <w:r>
        <w:t xml:space="preserve"> Output Screenshot:</w:t>
      </w:r>
    </w:p>
    <w:p w:rsidR="00F03B16" w:rsidRPr="00F03B16" w:rsidRDefault="00F03B16" w:rsidP="00F03B16">
      <w:r>
        <w:rPr>
          <w:noProof/>
        </w:rPr>
        <w:drawing>
          <wp:inline distT="0" distB="0" distL="0" distR="0">
            <wp:extent cx="381000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23CA" w:rsidRDefault="00F03B16">
      <w:r>
        <w:t>JpaApp.png</w:t>
      </w:r>
    </w:p>
    <w:p w:rsidR="00DD23CA" w:rsidRDefault="00F03B16">
      <w:r>
        <w:t>💡</w:t>
      </w:r>
      <w:r>
        <w:t xml:space="preserve"> Explanation:</w:t>
      </w:r>
    </w:p>
    <w:p w:rsidR="00DD23CA" w:rsidRDefault="00F03B16">
      <w:r>
        <w:t>Spring Data JPA simplifies interaction with relational databases. You define interfaces that extend JpaRepository and Spring Boot will auto-generate the implementation at runtime.</w:t>
      </w:r>
    </w:p>
    <w:p w:rsidR="00DD23CA" w:rsidRDefault="00F03B16">
      <w:r>
        <w:t>Advantages:</w:t>
      </w:r>
    </w:p>
    <w:p w:rsidR="00DD23CA" w:rsidRDefault="00F03B16">
      <w:r>
        <w:t xml:space="preserve">- Less </w:t>
      </w:r>
      <w:r>
        <w:t>boilerplate code</w:t>
      </w:r>
      <w:r>
        <w:br/>
        <w:t>- Cleaner and faster development</w:t>
      </w:r>
      <w:r>
        <w:br/>
        <w:t>- Supports pagination, sorting, custom queries</w:t>
      </w:r>
    </w:p>
    <w:sectPr w:rsidR="00DD23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D23CA"/>
    <w:rsid w:val="00F03B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DE7CA0"/>
  <w14:defaultImageDpi w14:val="300"/>
  <w15:docId w15:val="{22F97BD6-4A44-4C9E-8E35-31293B1B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656DB4-D446-41A9-84F7-39706D0B5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2025-07-09T04:51:00Z</dcterms:created>
  <dcterms:modified xsi:type="dcterms:W3CDTF">2025-07-09T04:51:00Z</dcterms:modified>
  <cp:category/>
</cp:coreProperties>
</file>