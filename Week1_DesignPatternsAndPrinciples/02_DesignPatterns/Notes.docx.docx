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A0EEF" w14:textId="77777777" w:rsidR="00F15263" w:rsidRDefault="00BD109E">
      <w:pPr>
        <w:pStyle w:val="Title"/>
      </w:pPr>
      <w:r>
        <w:t>Week 1 - Design Patterns</w:t>
      </w:r>
    </w:p>
    <w:p w14:paraId="35EBCE60" w14:textId="77777777" w:rsidR="00F15263" w:rsidRDefault="00BD109E">
      <w:pPr>
        <w:pStyle w:val="Heading1"/>
      </w:pPr>
      <w:r>
        <w:t>1. Singleton Pattern</w:t>
      </w:r>
    </w:p>
    <w:p w14:paraId="325913EA" w14:textId="77777777" w:rsidR="00F15263" w:rsidRDefault="00BD109E">
      <w:r>
        <w:t>✅</w:t>
      </w:r>
      <w:r>
        <w:t xml:space="preserve"> Code:</w:t>
      </w:r>
    </w:p>
    <w:p w14:paraId="1E5DC616" w14:textId="77777777" w:rsidR="00F15263" w:rsidRDefault="00BD109E">
      <w:r>
        <w:br/>
        <w:t>class Singleton {</w:t>
      </w:r>
      <w:r>
        <w:br/>
        <w:t xml:space="preserve">    private static Singleton instance;</w:t>
      </w:r>
      <w:r>
        <w:br/>
      </w:r>
      <w:r>
        <w:br/>
        <w:t xml:space="preserve">    private Singleton() {</w:t>
      </w:r>
      <w:r>
        <w:br/>
        <w:t xml:space="preserve">        System.out.println("Singleton instance created");</w:t>
      </w:r>
      <w:r>
        <w:br/>
        <w:t xml:space="preserve">    }</w:t>
      </w:r>
      <w:r>
        <w:br/>
      </w:r>
      <w:r>
        <w:br/>
      </w:r>
      <w:r>
        <w:t xml:space="preserve">    public static Singleton getInstance() {</w:t>
      </w:r>
      <w:r>
        <w:br/>
        <w:t xml:space="preserve">        if (instance == null)</w:t>
      </w:r>
      <w:r>
        <w:br/>
        <w:t xml:space="preserve">            instance = new Singleton();</w:t>
      </w:r>
      <w:r>
        <w:br/>
        <w:t xml:space="preserve">        return instance;</w:t>
      </w:r>
      <w:r>
        <w:br/>
        <w:t xml:space="preserve">    }</w:t>
      </w:r>
      <w:r>
        <w:br/>
        <w:t>}</w:t>
      </w:r>
      <w:r>
        <w:br/>
      </w:r>
      <w:r>
        <w:br/>
        <w:t>public class SingletonExample {</w:t>
      </w:r>
      <w:r>
        <w:br/>
        <w:t xml:space="preserve">    public static void main(String[] args) {</w:t>
      </w:r>
      <w:r>
        <w:br/>
        <w:t xml:space="preserve">        Singleton s1 = Singleton.getInstance();</w:t>
      </w:r>
      <w:r>
        <w:br/>
        <w:t xml:space="preserve">        Singleton s2 = Singleton.getInstance();</w:t>
      </w:r>
      <w:r>
        <w:br/>
        <w:t xml:space="preserve">        System.out.println("Are both instances same? " + (s1 == s2));</w:t>
      </w:r>
      <w:r>
        <w:br/>
        <w:t xml:space="preserve">    }</w:t>
      </w:r>
      <w:r>
        <w:br/>
        <w:t>}</w:t>
      </w:r>
      <w:r>
        <w:br/>
      </w:r>
    </w:p>
    <w:p w14:paraId="0E84F7D0" w14:textId="2C178919" w:rsidR="00F15263" w:rsidRDefault="00BD109E">
      <w:r>
        <w:lastRenderedPageBreak/>
        <w:t>📸</w:t>
      </w:r>
      <w:r>
        <w:t xml:space="preserve"> Output: </w:t>
      </w:r>
      <w:r w:rsidR="00996A2A">
        <w:rPr>
          <w:noProof/>
        </w:rPr>
        <w:drawing>
          <wp:inline distT="0" distB="0" distL="0" distR="0" wp14:anchorId="34D99D18" wp14:editId="17B0D638">
            <wp:extent cx="5486400" cy="4529455"/>
            <wp:effectExtent l="0" t="0" r="0" b="4445"/>
            <wp:docPr id="136065916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59163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2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3946C" w14:textId="77777777" w:rsidR="00F15263" w:rsidRDefault="00BD109E">
      <w:r>
        <w:t>💡</w:t>
      </w:r>
      <w:r>
        <w:t xml:space="preserve"> Explanation: Singleton ensures only one instance is created. s1 and s2 refer to the same object.</w:t>
      </w:r>
    </w:p>
    <w:p w14:paraId="5601AD01" w14:textId="77777777" w:rsidR="00F15263" w:rsidRDefault="00BD109E">
      <w:pPr>
        <w:pStyle w:val="Heading1"/>
      </w:pPr>
      <w:r>
        <w:t>2. Factory Pattern</w:t>
      </w:r>
    </w:p>
    <w:p w14:paraId="1956DAEE" w14:textId="77777777" w:rsidR="00F15263" w:rsidRDefault="00BD109E">
      <w:r>
        <w:t>✅</w:t>
      </w:r>
      <w:r>
        <w:t xml:space="preserve"> Code:</w:t>
      </w:r>
    </w:p>
    <w:p w14:paraId="34198E97" w14:textId="77777777" w:rsidR="00F15263" w:rsidRDefault="00BD109E">
      <w:r>
        <w:br/>
        <w:t>interface Animal {</w:t>
      </w:r>
      <w:r>
        <w:br/>
        <w:t xml:space="preserve">    void speak();</w:t>
      </w:r>
      <w:r>
        <w:br/>
        <w:t>}</w:t>
      </w:r>
      <w:r>
        <w:br/>
      </w:r>
      <w:r>
        <w:br/>
        <w:t>class Dog implements Animal {</w:t>
      </w:r>
      <w:r>
        <w:br/>
        <w:t xml:space="preserve">    public void speak() {</w:t>
      </w:r>
      <w:r>
        <w:br/>
        <w:t xml:space="preserve">        System.out.println("Dog says: Woof!");</w:t>
      </w:r>
      <w:r>
        <w:br/>
        <w:t xml:space="preserve">    }</w:t>
      </w:r>
      <w:r>
        <w:br/>
        <w:t>}</w:t>
      </w:r>
      <w:r>
        <w:br/>
      </w:r>
      <w:r>
        <w:lastRenderedPageBreak/>
        <w:br/>
        <w:t>class Cat implements Animal {</w:t>
      </w:r>
      <w:r>
        <w:br/>
        <w:t xml:space="preserve">    public void speak() {</w:t>
      </w:r>
      <w:r>
        <w:br/>
        <w:t xml:space="preserve">        System.out.println("Cat says: Meow!");</w:t>
      </w:r>
      <w:r>
        <w:br/>
        <w:t xml:space="preserve">    }</w:t>
      </w:r>
      <w:r>
        <w:br/>
        <w:t>}</w:t>
      </w:r>
      <w:r>
        <w:br/>
      </w:r>
      <w:r>
        <w:br/>
        <w:t>class AnimalFactory {</w:t>
      </w:r>
      <w:r>
        <w:br/>
        <w:t xml:space="preserve">    public static Animal getAnimal(String type) {</w:t>
      </w:r>
      <w:r>
        <w:br/>
        <w:t xml:space="preserve">        if ("dog".equalsIgnoreCase(type)) return new Dog();</w:t>
      </w:r>
      <w:r>
        <w:br/>
        <w:t xml:space="preserve">        else if ("cat".equalsIgnoreCase(type)) return new Cat();</w:t>
      </w:r>
      <w:r>
        <w:br/>
        <w:t xml:space="preserve">        else return null;</w:t>
      </w:r>
      <w:r>
        <w:br/>
        <w:t xml:space="preserve">    }</w:t>
      </w:r>
      <w:r>
        <w:br/>
        <w:t>}</w:t>
      </w:r>
      <w:r>
        <w:br/>
      </w:r>
      <w:r>
        <w:br/>
        <w:t>public class FactoryPatternExample</w:t>
      </w:r>
      <w:r>
        <w:t xml:space="preserve"> {</w:t>
      </w:r>
      <w:r>
        <w:br/>
        <w:t xml:space="preserve">    public static void main(String[] args) {</w:t>
      </w:r>
      <w:r>
        <w:br/>
        <w:t xml:space="preserve">        Animal animal1 = AnimalFactory.getAnimal("dog");</w:t>
      </w:r>
      <w:r>
        <w:br/>
        <w:t xml:space="preserve">        Animal animal2 = AnimalFactory.getAnimal("cat");</w:t>
      </w:r>
      <w:r>
        <w:br/>
      </w:r>
      <w:r>
        <w:br/>
        <w:t xml:space="preserve">        if (animal1 != null) animal1.speak();</w:t>
      </w:r>
      <w:r>
        <w:br/>
        <w:t xml:space="preserve">        if (animal2 != null) animal2.speak();</w:t>
      </w:r>
      <w:r>
        <w:br/>
        <w:t xml:space="preserve">    }</w:t>
      </w:r>
      <w:r>
        <w:br/>
        <w:t>}</w:t>
      </w:r>
      <w:r>
        <w:br/>
      </w:r>
    </w:p>
    <w:p w14:paraId="537FFE30" w14:textId="61363C93" w:rsidR="00F15263" w:rsidRDefault="00BD109E">
      <w:r>
        <w:lastRenderedPageBreak/>
        <w:t>📸</w:t>
      </w:r>
      <w:r>
        <w:t xml:space="preserve"> Output: </w:t>
      </w:r>
      <w:r w:rsidR="00996A2A">
        <w:rPr>
          <w:noProof/>
        </w:rPr>
        <w:drawing>
          <wp:inline distT="0" distB="0" distL="0" distR="0" wp14:anchorId="7080EA1F" wp14:editId="249267F9">
            <wp:extent cx="5486400" cy="4806950"/>
            <wp:effectExtent l="0" t="0" r="0" b="0"/>
            <wp:docPr id="1003180963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80963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0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74E47" w14:textId="77777777" w:rsidR="00F15263" w:rsidRDefault="00BD109E">
      <w:r>
        <w:t>💡</w:t>
      </w:r>
      <w:r>
        <w:t xml:space="preserve"> Explanation: Factory creates Dog or Cat objects based on input. Main class uses the factory method to get object without knowing exact class.</w:t>
      </w:r>
    </w:p>
    <w:p w14:paraId="466EBFF2" w14:textId="77777777" w:rsidR="00BD109E" w:rsidRDefault="00BD109E"/>
    <w:p w14:paraId="1932FC05" w14:textId="77777777" w:rsidR="00BD109E" w:rsidRPr="00BD109E" w:rsidRDefault="00BD109E" w:rsidP="00BD109E">
      <w:pPr>
        <w:rPr>
          <w:b/>
          <w:bCs/>
        </w:rPr>
      </w:pPr>
      <w:r w:rsidRPr="00BD109E">
        <w:rPr>
          <w:rFonts w:ascii="Segoe UI Emoji" w:hAnsi="Segoe UI Emoji" w:cs="Segoe UI Emoji"/>
          <w:b/>
          <w:bCs/>
        </w:rPr>
        <w:t>📘</w:t>
      </w:r>
      <w:r w:rsidRPr="00BD109E">
        <w:rPr>
          <w:b/>
          <w:bCs/>
        </w:rPr>
        <w:t xml:space="preserve"> Overview: What Are Design Patterns?</w:t>
      </w:r>
    </w:p>
    <w:p w14:paraId="53FB1180" w14:textId="77777777" w:rsidR="00BD109E" w:rsidRPr="00BD109E" w:rsidRDefault="00BD109E" w:rsidP="00BD109E">
      <w:r w:rsidRPr="00BD109E">
        <w:t>Design patterns are typical solutions to common problems in software design. They are blueprints that help developers create flexible, reusable, and maintainable software systems by following proven best practices.</w:t>
      </w:r>
    </w:p>
    <w:p w14:paraId="61DB327D" w14:textId="77777777" w:rsidR="00BD109E" w:rsidRPr="00BD109E" w:rsidRDefault="00BD109E" w:rsidP="00BD109E">
      <w:r w:rsidRPr="00BD109E">
        <w:pict w14:anchorId="1685A5D7">
          <v:rect id="_x0000_i1041" style="width:0;height:1.5pt" o:hralign="center" o:hrstd="t" o:hr="t" fillcolor="#a0a0a0" stroked="f"/>
        </w:pict>
      </w:r>
    </w:p>
    <w:p w14:paraId="312CE131" w14:textId="77777777" w:rsidR="00BD109E" w:rsidRPr="00BD109E" w:rsidRDefault="00BD109E" w:rsidP="00BD109E">
      <w:pPr>
        <w:rPr>
          <w:b/>
          <w:bCs/>
        </w:rPr>
      </w:pPr>
      <w:r w:rsidRPr="00BD109E">
        <w:rPr>
          <w:rFonts w:ascii="Segoe UI Emoji" w:hAnsi="Segoe UI Emoji" w:cs="Segoe UI Emoji"/>
          <w:b/>
          <w:bCs/>
        </w:rPr>
        <w:t>🔑</w:t>
      </w:r>
      <w:r w:rsidRPr="00BD109E">
        <w:rPr>
          <w:b/>
          <w:bCs/>
        </w:rPr>
        <w:t xml:space="preserve"> Types of Design Patterns (with examples):</w:t>
      </w:r>
    </w:p>
    <w:p w14:paraId="21C7F157" w14:textId="77777777" w:rsidR="00BD109E" w:rsidRPr="00BD109E" w:rsidRDefault="00BD109E" w:rsidP="00BD109E">
      <w:pPr>
        <w:numPr>
          <w:ilvl w:val="0"/>
          <w:numId w:val="10"/>
        </w:numPr>
      </w:pPr>
      <w:r w:rsidRPr="00BD109E">
        <w:rPr>
          <w:b/>
          <w:bCs/>
        </w:rPr>
        <w:t>Creational Patterns</w:t>
      </w:r>
    </w:p>
    <w:p w14:paraId="0E825699" w14:textId="77777777" w:rsidR="00BD109E" w:rsidRPr="00BD109E" w:rsidRDefault="00BD109E" w:rsidP="00BD109E">
      <w:pPr>
        <w:numPr>
          <w:ilvl w:val="1"/>
          <w:numId w:val="10"/>
        </w:numPr>
      </w:pPr>
      <w:r w:rsidRPr="00BD109E">
        <w:t>Focus on how objects are created</w:t>
      </w:r>
    </w:p>
    <w:p w14:paraId="3940E3B4" w14:textId="77777777" w:rsidR="00BD109E" w:rsidRPr="00BD109E" w:rsidRDefault="00BD109E" w:rsidP="00BD109E">
      <w:pPr>
        <w:numPr>
          <w:ilvl w:val="1"/>
          <w:numId w:val="10"/>
        </w:numPr>
      </w:pPr>
      <w:r w:rsidRPr="00BD109E">
        <w:lastRenderedPageBreak/>
        <w:t>Examples: Singleton, Factory Method, Builder</w:t>
      </w:r>
    </w:p>
    <w:p w14:paraId="096C4C1B" w14:textId="77777777" w:rsidR="00BD109E" w:rsidRPr="00BD109E" w:rsidRDefault="00BD109E" w:rsidP="00BD109E">
      <w:pPr>
        <w:numPr>
          <w:ilvl w:val="0"/>
          <w:numId w:val="10"/>
        </w:numPr>
      </w:pPr>
      <w:r w:rsidRPr="00BD109E">
        <w:rPr>
          <w:b/>
          <w:bCs/>
        </w:rPr>
        <w:t>Structural Patterns</w:t>
      </w:r>
    </w:p>
    <w:p w14:paraId="1AB067E0" w14:textId="77777777" w:rsidR="00BD109E" w:rsidRPr="00BD109E" w:rsidRDefault="00BD109E" w:rsidP="00BD109E">
      <w:pPr>
        <w:numPr>
          <w:ilvl w:val="1"/>
          <w:numId w:val="10"/>
        </w:numPr>
      </w:pPr>
      <w:r w:rsidRPr="00BD109E">
        <w:t>Focus on how classes and objects are composed</w:t>
      </w:r>
    </w:p>
    <w:p w14:paraId="7C8DBB76" w14:textId="77777777" w:rsidR="00BD109E" w:rsidRPr="00BD109E" w:rsidRDefault="00BD109E" w:rsidP="00BD109E">
      <w:pPr>
        <w:numPr>
          <w:ilvl w:val="1"/>
          <w:numId w:val="10"/>
        </w:numPr>
      </w:pPr>
      <w:r w:rsidRPr="00BD109E">
        <w:t>Examples: Adapter, Decorator, Proxy</w:t>
      </w:r>
    </w:p>
    <w:p w14:paraId="645D9BD2" w14:textId="77777777" w:rsidR="00BD109E" w:rsidRPr="00BD109E" w:rsidRDefault="00BD109E" w:rsidP="00BD109E">
      <w:pPr>
        <w:numPr>
          <w:ilvl w:val="0"/>
          <w:numId w:val="10"/>
        </w:numPr>
      </w:pPr>
      <w:r w:rsidRPr="00BD109E">
        <w:rPr>
          <w:b/>
          <w:bCs/>
        </w:rPr>
        <w:t>Behavioral Patterns</w:t>
      </w:r>
    </w:p>
    <w:p w14:paraId="762FAE2A" w14:textId="77777777" w:rsidR="00BD109E" w:rsidRPr="00BD109E" w:rsidRDefault="00BD109E" w:rsidP="00BD109E">
      <w:pPr>
        <w:numPr>
          <w:ilvl w:val="1"/>
          <w:numId w:val="10"/>
        </w:numPr>
      </w:pPr>
      <w:r w:rsidRPr="00BD109E">
        <w:t>Focus on object interaction and responsibility</w:t>
      </w:r>
    </w:p>
    <w:p w14:paraId="1E396A29" w14:textId="77777777" w:rsidR="00BD109E" w:rsidRPr="00BD109E" w:rsidRDefault="00BD109E" w:rsidP="00BD109E">
      <w:pPr>
        <w:numPr>
          <w:ilvl w:val="1"/>
          <w:numId w:val="10"/>
        </w:numPr>
      </w:pPr>
      <w:r w:rsidRPr="00BD109E">
        <w:t>Examples: Strategy, Observer, Command</w:t>
      </w:r>
    </w:p>
    <w:p w14:paraId="1BAA65C3" w14:textId="77777777" w:rsidR="00BD109E" w:rsidRPr="00BD109E" w:rsidRDefault="00BD109E" w:rsidP="00BD109E">
      <w:pPr>
        <w:numPr>
          <w:ilvl w:val="0"/>
          <w:numId w:val="10"/>
        </w:numPr>
      </w:pPr>
      <w:r w:rsidRPr="00BD109E">
        <w:rPr>
          <w:b/>
          <w:bCs/>
        </w:rPr>
        <w:t>Architectural Patterns</w:t>
      </w:r>
      <w:r w:rsidRPr="00BD109E">
        <w:t xml:space="preserve"> (optional/advanced)</w:t>
      </w:r>
    </w:p>
    <w:p w14:paraId="730EAC86" w14:textId="77777777" w:rsidR="00BD109E" w:rsidRPr="00BD109E" w:rsidRDefault="00BD109E" w:rsidP="00BD109E">
      <w:pPr>
        <w:numPr>
          <w:ilvl w:val="1"/>
          <w:numId w:val="10"/>
        </w:numPr>
      </w:pPr>
      <w:r w:rsidRPr="00BD109E">
        <w:t>Examples: MVC (Model-View-Controller), Dependency Injection</w:t>
      </w:r>
    </w:p>
    <w:p w14:paraId="14FD83D9" w14:textId="77777777" w:rsidR="00BD109E" w:rsidRPr="00BD109E" w:rsidRDefault="00BD109E" w:rsidP="00BD109E">
      <w:r w:rsidRPr="00BD109E">
        <w:pict w14:anchorId="2037D6AA">
          <v:rect id="_x0000_i1042" style="width:0;height:1.5pt" o:hralign="center" o:hrstd="t" o:hr="t" fillcolor="#a0a0a0" stroked="f"/>
        </w:pict>
      </w:r>
    </w:p>
    <w:p w14:paraId="5CB7D659" w14:textId="414BE825" w:rsidR="00BD109E" w:rsidRPr="00BD109E" w:rsidRDefault="00BD109E" w:rsidP="00BD109E">
      <w:pPr>
        <w:rPr>
          <w:b/>
          <w:bCs/>
        </w:rPr>
      </w:pPr>
      <w:r w:rsidRPr="00BD109E">
        <w:rPr>
          <w:rFonts w:ascii="Segoe UI Emoji" w:hAnsi="Segoe UI Emoji" w:cs="Segoe UI Emoji"/>
          <w:b/>
          <w:bCs/>
        </w:rPr>
        <w:t>🎯</w:t>
      </w:r>
      <w:r w:rsidRPr="00BD109E">
        <w:rPr>
          <w:b/>
          <w:bCs/>
        </w:rPr>
        <w:t xml:space="preserve"> Learning Objectives from Handbook </w:t>
      </w:r>
    </w:p>
    <w:p w14:paraId="13A70F38" w14:textId="77777777" w:rsidR="00BD109E" w:rsidRPr="00BD109E" w:rsidRDefault="00BD109E" w:rsidP="00BD109E">
      <w:r w:rsidRPr="00BD109E">
        <w:t>After completing the module, you will be able to:</w:t>
      </w:r>
    </w:p>
    <w:p w14:paraId="0AFF86A1" w14:textId="77777777" w:rsidR="00BD109E" w:rsidRPr="00BD109E" w:rsidRDefault="00BD109E" w:rsidP="00BD109E">
      <w:pPr>
        <w:numPr>
          <w:ilvl w:val="0"/>
          <w:numId w:val="11"/>
        </w:numPr>
      </w:pPr>
      <w:r w:rsidRPr="00BD109E">
        <w:rPr>
          <w:rFonts w:ascii="Segoe UI Emoji" w:hAnsi="Segoe UI Emoji" w:cs="Segoe UI Emoji"/>
        </w:rPr>
        <w:t>✅</w:t>
      </w:r>
      <w:r w:rsidRPr="00BD109E">
        <w:t xml:space="preserve"> Recognize and apply </w:t>
      </w:r>
      <w:r w:rsidRPr="00BD109E">
        <w:rPr>
          <w:b/>
          <w:bCs/>
        </w:rPr>
        <w:t>Creational Patterns</w:t>
      </w:r>
    </w:p>
    <w:p w14:paraId="07DC7335" w14:textId="77777777" w:rsidR="00BD109E" w:rsidRPr="00BD109E" w:rsidRDefault="00BD109E" w:rsidP="00BD109E">
      <w:pPr>
        <w:numPr>
          <w:ilvl w:val="0"/>
          <w:numId w:val="11"/>
        </w:numPr>
      </w:pPr>
      <w:r w:rsidRPr="00BD109E">
        <w:rPr>
          <w:rFonts w:ascii="Segoe UI Emoji" w:hAnsi="Segoe UI Emoji" w:cs="Segoe UI Emoji"/>
        </w:rPr>
        <w:t>✅</w:t>
      </w:r>
      <w:r w:rsidRPr="00BD109E">
        <w:t xml:space="preserve"> Use </w:t>
      </w:r>
      <w:r w:rsidRPr="00BD109E">
        <w:rPr>
          <w:b/>
          <w:bCs/>
        </w:rPr>
        <w:t>Structural Patterns</w:t>
      </w:r>
      <w:r w:rsidRPr="00BD109E">
        <w:t xml:space="preserve"> to build robust systems</w:t>
      </w:r>
    </w:p>
    <w:p w14:paraId="2F3C6BE1" w14:textId="77777777" w:rsidR="00BD109E" w:rsidRPr="00BD109E" w:rsidRDefault="00BD109E" w:rsidP="00BD109E">
      <w:pPr>
        <w:numPr>
          <w:ilvl w:val="0"/>
          <w:numId w:val="11"/>
        </w:numPr>
      </w:pPr>
      <w:r w:rsidRPr="00BD109E">
        <w:rPr>
          <w:rFonts w:ascii="Segoe UI Emoji" w:hAnsi="Segoe UI Emoji" w:cs="Segoe UI Emoji"/>
        </w:rPr>
        <w:t>✅</w:t>
      </w:r>
      <w:r w:rsidRPr="00BD109E">
        <w:t xml:space="preserve"> Employ </w:t>
      </w:r>
      <w:r w:rsidRPr="00BD109E">
        <w:rPr>
          <w:b/>
          <w:bCs/>
        </w:rPr>
        <w:t>Behavioral Patterns</w:t>
      </w:r>
      <w:r w:rsidRPr="00BD109E">
        <w:t xml:space="preserve"> for effective object interaction</w:t>
      </w:r>
    </w:p>
    <w:p w14:paraId="3C037659" w14:textId="77777777" w:rsidR="00BD109E" w:rsidRPr="00BD109E" w:rsidRDefault="00BD109E" w:rsidP="00BD109E">
      <w:pPr>
        <w:numPr>
          <w:ilvl w:val="0"/>
          <w:numId w:val="11"/>
        </w:numPr>
      </w:pPr>
      <w:r w:rsidRPr="00BD109E">
        <w:rPr>
          <w:rFonts w:ascii="Segoe UI Emoji" w:hAnsi="Segoe UI Emoji" w:cs="Segoe UI Emoji"/>
        </w:rPr>
        <w:t>✅</w:t>
      </w:r>
      <w:r w:rsidRPr="00BD109E">
        <w:t xml:space="preserve"> Improve code reusability and reduce duplication through design patterns</w:t>
      </w:r>
    </w:p>
    <w:p w14:paraId="6BE0057A" w14:textId="77777777" w:rsidR="00BD109E" w:rsidRPr="00BD109E" w:rsidRDefault="00BD109E" w:rsidP="00BD109E">
      <w:pPr>
        <w:numPr>
          <w:ilvl w:val="0"/>
          <w:numId w:val="11"/>
        </w:numPr>
      </w:pPr>
      <w:r w:rsidRPr="00BD109E">
        <w:rPr>
          <w:rFonts w:ascii="Segoe UI Emoji" w:hAnsi="Segoe UI Emoji" w:cs="Segoe UI Emoji"/>
        </w:rPr>
        <w:t>✅</w:t>
      </w:r>
      <w:r w:rsidRPr="00BD109E">
        <w:t xml:space="preserve"> Solve common software design problems using appropriate patterns</w:t>
      </w:r>
    </w:p>
    <w:p w14:paraId="0C3F0EA9" w14:textId="1D3DD108" w:rsidR="00BD109E" w:rsidRPr="00BD109E" w:rsidRDefault="00BD109E" w:rsidP="00BD109E">
      <w:pPr>
        <w:numPr>
          <w:ilvl w:val="0"/>
          <w:numId w:val="11"/>
        </w:numPr>
      </w:pPr>
      <w:r w:rsidRPr="00BD109E">
        <w:rPr>
          <w:rFonts w:ascii="Segoe UI Emoji" w:hAnsi="Segoe UI Emoji" w:cs="Segoe UI Emoji"/>
        </w:rPr>
        <w:t>✅</w:t>
      </w:r>
      <w:r w:rsidRPr="00BD109E">
        <w:t xml:space="preserve"> Evaluate and choose the right design pattern for a given problem con</w:t>
      </w:r>
      <w:r>
        <w:t>text</w:t>
      </w:r>
    </w:p>
    <w:p w14:paraId="598AE3A9" w14:textId="77777777" w:rsidR="00BD109E" w:rsidRDefault="00BD109E"/>
    <w:sectPr w:rsidR="00BD10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4A2900"/>
    <w:multiLevelType w:val="multilevel"/>
    <w:tmpl w:val="46A69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3517CE"/>
    <w:multiLevelType w:val="multilevel"/>
    <w:tmpl w:val="F6EE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0610860">
    <w:abstractNumId w:val="8"/>
  </w:num>
  <w:num w:numId="2" w16cid:durableId="877008256">
    <w:abstractNumId w:val="6"/>
  </w:num>
  <w:num w:numId="3" w16cid:durableId="162011406">
    <w:abstractNumId w:val="5"/>
  </w:num>
  <w:num w:numId="4" w16cid:durableId="1330526228">
    <w:abstractNumId w:val="4"/>
  </w:num>
  <w:num w:numId="5" w16cid:durableId="287976139">
    <w:abstractNumId w:val="7"/>
  </w:num>
  <w:num w:numId="6" w16cid:durableId="692923496">
    <w:abstractNumId w:val="3"/>
  </w:num>
  <w:num w:numId="7" w16cid:durableId="1374191346">
    <w:abstractNumId w:val="2"/>
  </w:num>
  <w:num w:numId="8" w16cid:durableId="1923447243">
    <w:abstractNumId w:val="1"/>
  </w:num>
  <w:num w:numId="9" w16cid:durableId="697242996">
    <w:abstractNumId w:val="0"/>
  </w:num>
  <w:num w:numId="10" w16cid:durableId="453643975">
    <w:abstractNumId w:val="9"/>
  </w:num>
  <w:num w:numId="11" w16cid:durableId="2356299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1C79"/>
    <w:rsid w:val="006D7EF9"/>
    <w:rsid w:val="008E163F"/>
    <w:rsid w:val="00996A2A"/>
    <w:rsid w:val="00AA1D8D"/>
    <w:rsid w:val="00B47730"/>
    <w:rsid w:val="00BD109E"/>
    <w:rsid w:val="00CB0664"/>
    <w:rsid w:val="00F152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AF81B2"/>
  <w14:defaultImageDpi w14:val="300"/>
  <w15:docId w15:val="{37E1BF63-E692-484F-AB5F-0F54C35C8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8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sumit rathod</cp:lastModifiedBy>
  <cp:revision>5</cp:revision>
  <dcterms:created xsi:type="dcterms:W3CDTF">2025-06-23T07:26:00Z</dcterms:created>
  <dcterms:modified xsi:type="dcterms:W3CDTF">2025-06-23T07:28:00Z</dcterms:modified>
  <cp:category/>
</cp:coreProperties>
</file>