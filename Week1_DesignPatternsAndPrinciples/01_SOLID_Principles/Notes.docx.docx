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7CA8A" w14:textId="77777777" w:rsidR="005008D0" w:rsidRDefault="006B60A8">
      <w:pPr>
        <w:pStyle w:val="Title"/>
      </w:pPr>
      <w:r>
        <w:t>Week 1 - SOLID Principles</w:t>
      </w:r>
    </w:p>
    <w:p w14:paraId="2EE1E3AE" w14:textId="77777777" w:rsidR="005008D0" w:rsidRDefault="006B60A8">
      <w:pPr>
        <w:pStyle w:val="Heading1"/>
      </w:pPr>
      <w:r>
        <w:t>1. SRP - Single Responsibility Principle</w:t>
      </w:r>
    </w:p>
    <w:p w14:paraId="2AE851FE" w14:textId="77777777" w:rsidR="005008D0" w:rsidRDefault="006B60A8">
      <w:r>
        <w:t>✅</w:t>
      </w:r>
      <w:r>
        <w:t xml:space="preserve"> Code:</w:t>
      </w:r>
    </w:p>
    <w:p w14:paraId="2E92046F" w14:textId="03C4E3A5" w:rsidR="005008D0" w:rsidRDefault="006B60A8">
      <w:r>
        <w:br/>
        <w:t>class Employee {</w:t>
      </w:r>
      <w:r>
        <w:br/>
        <w:t xml:space="preserve">    String name;</w:t>
      </w:r>
      <w:r>
        <w:br/>
        <w:t xml:space="preserve">    public Employee(String name) {</w:t>
      </w:r>
      <w:r>
        <w:br/>
        <w:t xml:space="preserve">        this.name = name;</w:t>
      </w:r>
      <w:r>
        <w:br/>
        <w:t xml:space="preserve">    }</w:t>
      </w:r>
      <w:r>
        <w:br/>
        <w:t>}</w:t>
      </w:r>
      <w:r>
        <w:br/>
      </w:r>
      <w:r>
        <w:br/>
        <w:t>class SalaryCalculator {</w:t>
      </w:r>
      <w:r>
        <w:br/>
      </w:r>
      <w:r>
        <w:t xml:space="preserve">    public void calculateSalary(Employee e) {</w:t>
      </w:r>
      <w:r>
        <w:br/>
        <w:t xml:space="preserve">        System.out.println("Salary calculated for: " + e.name);</w:t>
      </w:r>
      <w:r>
        <w:br/>
        <w:t xml:space="preserve">    }</w:t>
      </w:r>
      <w:r>
        <w:br/>
        <w:t>}</w:t>
      </w:r>
      <w:r>
        <w:br/>
      </w:r>
      <w:r>
        <w:br/>
        <w:t>public class SRPExample {</w:t>
      </w:r>
      <w:r>
        <w:br/>
        <w:t xml:space="preserve">    public static void main(String[] args) {</w:t>
      </w:r>
      <w:r>
        <w:br/>
        <w:t xml:space="preserve">        Employee e = new Employee("Karan");</w:t>
      </w:r>
      <w:r>
        <w:br/>
        <w:t xml:space="preserve">        SalaryCalculator sc = new SalaryCalculator();</w:t>
      </w:r>
      <w:r>
        <w:br/>
        <w:t xml:space="preserve">        sc.calculateSalary(e);</w:t>
      </w:r>
      <w:r>
        <w:br/>
        <w:t xml:space="preserve">    }</w:t>
      </w:r>
      <w:r>
        <w:br/>
      </w:r>
      <w:r>
        <w:lastRenderedPageBreak/>
        <w:t>📸</w:t>
      </w:r>
      <w:r>
        <w:t xml:space="preserve"> Output: </w:t>
      </w:r>
      <w:r w:rsidR="00F650E6">
        <w:rPr>
          <w:noProof/>
        </w:rPr>
        <w:drawing>
          <wp:inline distT="0" distB="0" distL="0" distR="0" wp14:anchorId="7911FF42" wp14:editId="6B48A166">
            <wp:extent cx="5486400" cy="3747135"/>
            <wp:effectExtent l="0" t="0" r="0" b="5715"/>
            <wp:docPr id="16496629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6291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D6FD" w14:textId="77777777" w:rsidR="005008D0" w:rsidRDefault="006B60A8">
      <w:r>
        <w:t>💡</w:t>
      </w:r>
      <w:r>
        <w:t xml:space="preserve"> Explanation: This code separates employee data from salary logic. It follows SRP by giving each class a single responsibility.</w:t>
      </w:r>
    </w:p>
    <w:p w14:paraId="2B047862" w14:textId="77777777" w:rsidR="005008D0" w:rsidRDefault="006B60A8">
      <w:pPr>
        <w:pStyle w:val="Heading1"/>
      </w:pPr>
      <w:r>
        <w:t>2. OCP - Open/Closed Principle</w:t>
      </w:r>
    </w:p>
    <w:p w14:paraId="658B2496" w14:textId="77777777" w:rsidR="005008D0" w:rsidRDefault="006B60A8">
      <w:r>
        <w:t>✅</w:t>
      </w:r>
      <w:r>
        <w:t xml:space="preserve"> Code:</w:t>
      </w:r>
    </w:p>
    <w:p w14:paraId="2607784B" w14:textId="77777777" w:rsidR="005008D0" w:rsidRDefault="006B60A8">
      <w:r>
        <w:br/>
        <w:t>abstract class Shape {</w:t>
      </w:r>
      <w:r>
        <w:br/>
        <w:t xml:space="preserve">    public abstract double area();</w:t>
      </w:r>
      <w:r>
        <w:br/>
        <w:t>}</w:t>
      </w:r>
      <w:r>
        <w:br/>
      </w:r>
      <w:r>
        <w:br/>
        <w:t>class Rectangle extends Shape {</w:t>
      </w:r>
      <w:r>
        <w:br/>
        <w:t xml:space="preserve">    double length, width;</w:t>
      </w:r>
      <w:r>
        <w:br/>
        <w:t xml:space="preserve">    public Rectangle(double l, double w) {</w:t>
      </w:r>
      <w:r>
        <w:br/>
        <w:t xml:space="preserve">        this.length = l;</w:t>
      </w:r>
      <w:r>
        <w:br/>
        <w:t xml:space="preserve">        this.width = w;</w:t>
      </w:r>
      <w:r>
        <w:br/>
        <w:t xml:space="preserve">    }</w:t>
      </w:r>
      <w:r>
        <w:br/>
        <w:t xml:space="preserve">    @Override</w:t>
      </w:r>
      <w:r>
        <w:br/>
        <w:t xml:space="preserve">    public double area() {</w:t>
      </w:r>
      <w:r>
        <w:br/>
        <w:t xml:space="preserve">        return length * width;</w:t>
      </w:r>
      <w:r>
        <w:br/>
        <w:t xml:space="preserve">    }</w:t>
      </w:r>
      <w:r>
        <w:br/>
      </w:r>
      <w:r>
        <w:lastRenderedPageBreak/>
        <w:t>}</w:t>
      </w:r>
      <w:r>
        <w:br/>
      </w:r>
      <w:r>
        <w:br/>
        <w:t>class Circle extends Shape {</w:t>
      </w:r>
      <w:r>
        <w:br/>
        <w:t xml:space="preserve">    double radius;</w:t>
      </w:r>
      <w:r>
        <w:br/>
        <w:t xml:space="preserve">    public Circle(double r) {</w:t>
      </w:r>
      <w:r>
        <w:br/>
        <w:t xml:space="preserve">        this.radius = r;</w:t>
      </w:r>
      <w:r>
        <w:br/>
        <w:t xml:space="preserve">    }</w:t>
      </w:r>
      <w:r>
        <w:br/>
        <w:t xml:space="preserve">    @Override</w:t>
      </w:r>
      <w:r>
        <w:br/>
        <w:t xml:space="preserve">    public double area() {</w:t>
      </w:r>
      <w:r>
        <w:br/>
        <w:t xml:space="preserve">        return Math.PI * radius * radius;</w:t>
      </w:r>
      <w:r>
        <w:br/>
        <w:t xml:space="preserve">    }</w:t>
      </w:r>
      <w:r>
        <w:br/>
        <w:t>}</w:t>
      </w:r>
      <w:r>
        <w:br/>
      </w:r>
      <w:r>
        <w:br/>
        <w:t>public class OCPExample {</w:t>
      </w:r>
      <w:r>
        <w:br/>
        <w:t xml:space="preserve">    publi</w:t>
      </w:r>
      <w:r>
        <w:t>c static void main(String[] args) {</w:t>
      </w:r>
      <w:r>
        <w:br/>
        <w:t xml:space="preserve">        Shape s1 = new Rectangle(5, 3);</w:t>
      </w:r>
      <w:r>
        <w:br/>
        <w:t xml:space="preserve">        Shape s2 = new Circle(4);</w:t>
      </w:r>
      <w:r>
        <w:br/>
      </w:r>
      <w:r>
        <w:br/>
        <w:t xml:space="preserve">        System.out.println("Rectangle Area: " + s1.area());</w:t>
      </w:r>
      <w:r>
        <w:br/>
        <w:t xml:space="preserve">        System.out.println("Circle Area: " + s2.area());</w:t>
      </w:r>
      <w:r>
        <w:br/>
        <w:t xml:space="preserve">    }</w:t>
      </w:r>
      <w:r>
        <w:br/>
        <w:t>}</w:t>
      </w:r>
      <w:r>
        <w:br/>
      </w:r>
    </w:p>
    <w:p w14:paraId="079E9B02" w14:textId="235CF6A7" w:rsidR="005008D0" w:rsidRDefault="006B60A8">
      <w:r>
        <w:lastRenderedPageBreak/>
        <w:t>📸</w:t>
      </w:r>
      <w:r>
        <w:t xml:space="preserve"> Output: </w:t>
      </w:r>
      <w:r w:rsidR="00E86AD7">
        <w:rPr>
          <w:noProof/>
        </w:rPr>
        <w:drawing>
          <wp:inline distT="0" distB="0" distL="0" distR="0" wp14:anchorId="793B1C0F" wp14:editId="07051A91">
            <wp:extent cx="5486400" cy="4396740"/>
            <wp:effectExtent l="0" t="0" r="0" b="3810"/>
            <wp:docPr id="867497055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7055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5352" w14:textId="77777777" w:rsidR="005008D0" w:rsidRDefault="006B60A8">
      <w:r>
        <w:t>💡</w:t>
      </w:r>
      <w:r>
        <w:t xml:space="preserve"> Explanation: The Shape class is extended but not modified. It follows OCP by allowing extension through Rectangle and Circle classes.</w:t>
      </w:r>
    </w:p>
    <w:p w14:paraId="0A31FD7F" w14:textId="77777777" w:rsidR="00AA78EB" w:rsidRDefault="00AA78EB"/>
    <w:p w14:paraId="739DB8B7" w14:textId="77777777" w:rsidR="00AA78EB" w:rsidRPr="00AA78EB" w:rsidRDefault="00AA78EB" w:rsidP="00AA78EB">
      <w:pPr>
        <w:rPr>
          <w:b/>
          <w:bCs/>
        </w:rPr>
      </w:pPr>
      <w:r w:rsidRPr="00AA78EB">
        <w:rPr>
          <w:rFonts w:ascii="Segoe UI Emoji" w:hAnsi="Segoe UI Emoji" w:cs="Segoe UI Emoji"/>
          <w:b/>
          <w:bCs/>
        </w:rPr>
        <w:t>📘</w:t>
      </w:r>
      <w:r w:rsidRPr="00AA78EB">
        <w:rPr>
          <w:b/>
          <w:bCs/>
        </w:rPr>
        <w:t xml:space="preserve"> Overview: What Are SOLID Principles?</w:t>
      </w:r>
    </w:p>
    <w:p w14:paraId="04C43C12" w14:textId="77777777" w:rsidR="00AA78EB" w:rsidRPr="00AA78EB" w:rsidRDefault="00AA78EB" w:rsidP="00AA78EB">
      <w:r w:rsidRPr="00AA78EB">
        <w:t>The SOLID principles are five design principles intended to make object-oriented designs more understandable, flexible, and maintainable. They help developers build scalable, extendable, and testable software systems by encouraging clean coding practices.</w:t>
      </w:r>
    </w:p>
    <w:p w14:paraId="77412E1E" w14:textId="77777777" w:rsidR="00AA78EB" w:rsidRPr="00AA78EB" w:rsidRDefault="00AA78EB" w:rsidP="00AA78EB">
      <w:pPr>
        <w:rPr>
          <w:b/>
          <w:bCs/>
        </w:rPr>
      </w:pPr>
      <w:r w:rsidRPr="00AA78EB">
        <w:rPr>
          <w:rFonts w:ascii="Segoe UI Emoji" w:hAnsi="Segoe UI Emoji" w:cs="Segoe UI Emoji"/>
          <w:b/>
          <w:bCs/>
        </w:rPr>
        <w:t>🔑</w:t>
      </w:r>
      <w:r w:rsidRPr="00AA78EB">
        <w:rPr>
          <w:b/>
          <w:bCs/>
        </w:rPr>
        <w:t xml:space="preserve"> List of SOLID Principles:</w:t>
      </w:r>
    </w:p>
    <w:p w14:paraId="1A931BDA" w14:textId="77777777" w:rsidR="00AA78EB" w:rsidRPr="00AA78EB" w:rsidRDefault="00AA78EB" w:rsidP="00AA78EB">
      <w:pPr>
        <w:numPr>
          <w:ilvl w:val="0"/>
          <w:numId w:val="10"/>
        </w:numPr>
      </w:pPr>
      <w:r w:rsidRPr="00AA78EB">
        <w:rPr>
          <w:b/>
          <w:bCs/>
        </w:rPr>
        <w:t>SRP – Single Responsibility Principle</w:t>
      </w:r>
      <w:r w:rsidRPr="00AA78EB">
        <w:br/>
        <w:t>A class should have one and only one reason to change, meaning it should only have one job.</w:t>
      </w:r>
    </w:p>
    <w:p w14:paraId="18A043DA" w14:textId="77777777" w:rsidR="00AA78EB" w:rsidRPr="00AA78EB" w:rsidRDefault="00AA78EB" w:rsidP="00AA78EB">
      <w:pPr>
        <w:numPr>
          <w:ilvl w:val="0"/>
          <w:numId w:val="10"/>
        </w:numPr>
      </w:pPr>
      <w:r w:rsidRPr="00AA78EB">
        <w:rPr>
          <w:b/>
          <w:bCs/>
        </w:rPr>
        <w:t>OCP – Open/Closed Principle</w:t>
      </w:r>
      <w:r w:rsidRPr="00AA78EB">
        <w:br/>
        <w:t>Software entities (classes, modules, functions, etc.) should be open for extension, but closed for modification.</w:t>
      </w:r>
    </w:p>
    <w:p w14:paraId="5757CAE0" w14:textId="77777777" w:rsidR="00AA78EB" w:rsidRPr="00AA78EB" w:rsidRDefault="00AA78EB" w:rsidP="00AA78EB">
      <w:pPr>
        <w:numPr>
          <w:ilvl w:val="0"/>
          <w:numId w:val="10"/>
        </w:numPr>
      </w:pPr>
      <w:r w:rsidRPr="00AA78EB">
        <w:rPr>
          <w:b/>
          <w:bCs/>
        </w:rPr>
        <w:lastRenderedPageBreak/>
        <w:t xml:space="preserve">LSP – </w:t>
      </w:r>
      <w:proofErr w:type="spellStart"/>
      <w:r w:rsidRPr="00AA78EB">
        <w:rPr>
          <w:b/>
          <w:bCs/>
        </w:rPr>
        <w:t>Liskov</w:t>
      </w:r>
      <w:proofErr w:type="spellEnd"/>
      <w:r w:rsidRPr="00AA78EB">
        <w:rPr>
          <w:b/>
          <w:bCs/>
        </w:rPr>
        <w:t xml:space="preserve"> Substitution Principle</w:t>
      </w:r>
      <w:r w:rsidRPr="00AA78EB">
        <w:br/>
        <w:t>Subtypes must be substitutable for their base types without altering the correctness of the program.</w:t>
      </w:r>
    </w:p>
    <w:p w14:paraId="5E0ED48E" w14:textId="77777777" w:rsidR="00AA78EB" w:rsidRPr="00AA78EB" w:rsidRDefault="00AA78EB" w:rsidP="00AA78EB">
      <w:pPr>
        <w:numPr>
          <w:ilvl w:val="0"/>
          <w:numId w:val="10"/>
        </w:numPr>
      </w:pPr>
      <w:r w:rsidRPr="00AA78EB">
        <w:rPr>
          <w:b/>
          <w:bCs/>
        </w:rPr>
        <w:t>ISP – Interface Segregation Principle</w:t>
      </w:r>
      <w:r w:rsidRPr="00AA78EB">
        <w:br/>
        <w:t>Clients should not be forced to depend on interfaces they do not use.</w:t>
      </w:r>
    </w:p>
    <w:p w14:paraId="79FD3BFA" w14:textId="77777777" w:rsidR="00AA78EB" w:rsidRPr="00AA78EB" w:rsidRDefault="00AA78EB" w:rsidP="00AA78EB">
      <w:pPr>
        <w:numPr>
          <w:ilvl w:val="0"/>
          <w:numId w:val="10"/>
        </w:numPr>
      </w:pPr>
      <w:r w:rsidRPr="00AA78EB">
        <w:rPr>
          <w:b/>
          <w:bCs/>
        </w:rPr>
        <w:t>DIP – Dependency Inversion Principle</w:t>
      </w:r>
      <w:r w:rsidRPr="00AA78EB">
        <w:br/>
        <w:t>High-level modules should not depend on low-level modules. Both should depend on abstractions.</w:t>
      </w:r>
    </w:p>
    <w:p w14:paraId="02F2D159" w14:textId="77777777" w:rsidR="00AA78EB" w:rsidRPr="00AA78EB" w:rsidRDefault="00AA78EB" w:rsidP="00AA78EB">
      <w:r w:rsidRPr="00AA78EB">
        <w:pict w14:anchorId="33FEF392">
          <v:rect id="_x0000_i1035" style="width:0;height:1.5pt" o:hralign="center" o:hrstd="t" o:hr="t" fillcolor="#a0a0a0" stroked="f"/>
        </w:pict>
      </w:r>
    </w:p>
    <w:p w14:paraId="3855E99F" w14:textId="4B111831" w:rsidR="00AA78EB" w:rsidRPr="00AA78EB" w:rsidRDefault="00AA78EB" w:rsidP="00AA78EB">
      <w:pPr>
        <w:rPr>
          <w:b/>
          <w:bCs/>
        </w:rPr>
      </w:pPr>
      <w:r w:rsidRPr="00AA78EB">
        <w:rPr>
          <w:rFonts w:ascii="Segoe UI Emoji" w:hAnsi="Segoe UI Emoji" w:cs="Segoe UI Emoji"/>
          <w:b/>
          <w:bCs/>
        </w:rPr>
        <w:t>🎯</w:t>
      </w:r>
      <w:r w:rsidRPr="00AA78EB">
        <w:rPr>
          <w:b/>
          <w:bCs/>
        </w:rPr>
        <w:t xml:space="preserve"> Learning Objectives from Handbook </w:t>
      </w:r>
    </w:p>
    <w:p w14:paraId="52F04BA2" w14:textId="77777777" w:rsidR="00AA78EB" w:rsidRPr="00AA78EB" w:rsidRDefault="00AA78EB" w:rsidP="00AA78EB">
      <w:r w:rsidRPr="00AA78EB">
        <w:t>After completing this module, you should be able to:</w:t>
      </w:r>
    </w:p>
    <w:p w14:paraId="679272A5" w14:textId="77777777" w:rsidR="00AA78EB" w:rsidRPr="00AA78EB" w:rsidRDefault="00AA78EB" w:rsidP="00AA78EB">
      <w:pPr>
        <w:numPr>
          <w:ilvl w:val="0"/>
          <w:numId w:val="11"/>
        </w:numPr>
      </w:pPr>
      <w:r w:rsidRPr="00AA78EB">
        <w:t>Grasp the importance of the Single Responsibility Principle (SRP)</w:t>
      </w:r>
    </w:p>
    <w:p w14:paraId="78451A40" w14:textId="77777777" w:rsidR="00AA78EB" w:rsidRPr="00AA78EB" w:rsidRDefault="00AA78EB" w:rsidP="00AA78EB">
      <w:pPr>
        <w:numPr>
          <w:ilvl w:val="0"/>
          <w:numId w:val="11"/>
        </w:numPr>
      </w:pPr>
      <w:r w:rsidRPr="00AA78EB">
        <w:t>Implement the Open/Closed Principle (OCP) to create extendable software</w:t>
      </w:r>
    </w:p>
    <w:p w14:paraId="0E0D0230" w14:textId="77777777" w:rsidR="00AA78EB" w:rsidRPr="00AA78EB" w:rsidRDefault="00AA78EB" w:rsidP="00AA78EB">
      <w:pPr>
        <w:numPr>
          <w:ilvl w:val="0"/>
          <w:numId w:val="11"/>
        </w:numPr>
      </w:pPr>
      <w:r w:rsidRPr="00AA78EB">
        <w:t xml:space="preserve">Ensure software components adhere to the </w:t>
      </w:r>
      <w:proofErr w:type="spellStart"/>
      <w:r w:rsidRPr="00AA78EB">
        <w:t>Liskov</w:t>
      </w:r>
      <w:proofErr w:type="spellEnd"/>
      <w:r w:rsidRPr="00AA78EB">
        <w:t xml:space="preserve"> Substitution Principle (LSP)</w:t>
      </w:r>
    </w:p>
    <w:p w14:paraId="2419A582" w14:textId="77777777" w:rsidR="00AA78EB" w:rsidRPr="00AA78EB" w:rsidRDefault="00AA78EB" w:rsidP="00AA78EB">
      <w:pPr>
        <w:numPr>
          <w:ilvl w:val="0"/>
          <w:numId w:val="11"/>
        </w:numPr>
      </w:pPr>
      <w:r w:rsidRPr="00AA78EB">
        <w:t>Design interfaces using Interface Segregation Principle (ISP)</w:t>
      </w:r>
    </w:p>
    <w:p w14:paraId="06EF3D4E" w14:textId="77777777" w:rsidR="00AA78EB" w:rsidRPr="00AA78EB" w:rsidRDefault="00AA78EB" w:rsidP="00AA78EB">
      <w:pPr>
        <w:numPr>
          <w:ilvl w:val="0"/>
          <w:numId w:val="11"/>
        </w:numPr>
      </w:pPr>
      <w:r w:rsidRPr="00AA78EB">
        <w:t>Apply Dependency Inversion Principle (DIP) for flexible dependency management</w:t>
      </w:r>
    </w:p>
    <w:p w14:paraId="230F7AFB" w14:textId="77777777" w:rsidR="00AA78EB" w:rsidRPr="00AA78EB" w:rsidRDefault="00AA78EB" w:rsidP="00AA78EB">
      <w:pPr>
        <w:numPr>
          <w:ilvl w:val="0"/>
          <w:numId w:val="11"/>
        </w:numPr>
      </w:pPr>
      <w:r w:rsidRPr="00AA78EB">
        <w:t>Apply design principles in hands-on coding and real-world scenarios</w:t>
      </w:r>
    </w:p>
    <w:p w14:paraId="14C4C0BC" w14:textId="77777777" w:rsidR="00AA78EB" w:rsidRDefault="00AA78EB"/>
    <w:sectPr w:rsidR="00AA7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B082A" w14:textId="77777777" w:rsidR="00F650E6" w:rsidRDefault="00F650E6" w:rsidP="00F650E6">
      <w:pPr>
        <w:spacing w:after="0" w:line="240" w:lineRule="auto"/>
      </w:pPr>
      <w:r>
        <w:separator/>
      </w:r>
    </w:p>
  </w:endnote>
  <w:endnote w:type="continuationSeparator" w:id="0">
    <w:p w14:paraId="21C40395" w14:textId="77777777" w:rsidR="00F650E6" w:rsidRDefault="00F650E6" w:rsidP="00F6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84DC7" w14:textId="77777777" w:rsidR="00F650E6" w:rsidRDefault="00F650E6" w:rsidP="00F650E6">
      <w:pPr>
        <w:spacing w:after="0" w:line="240" w:lineRule="auto"/>
      </w:pPr>
      <w:r>
        <w:separator/>
      </w:r>
    </w:p>
  </w:footnote>
  <w:footnote w:type="continuationSeparator" w:id="0">
    <w:p w14:paraId="2B1FB77A" w14:textId="77777777" w:rsidR="00F650E6" w:rsidRDefault="00F650E6" w:rsidP="00F6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41E2B"/>
    <w:multiLevelType w:val="multilevel"/>
    <w:tmpl w:val="25A2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E32A9"/>
    <w:multiLevelType w:val="multilevel"/>
    <w:tmpl w:val="546C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896809">
    <w:abstractNumId w:val="8"/>
  </w:num>
  <w:num w:numId="2" w16cid:durableId="705374069">
    <w:abstractNumId w:val="6"/>
  </w:num>
  <w:num w:numId="3" w16cid:durableId="1890526906">
    <w:abstractNumId w:val="5"/>
  </w:num>
  <w:num w:numId="4" w16cid:durableId="2146122871">
    <w:abstractNumId w:val="4"/>
  </w:num>
  <w:num w:numId="5" w16cid:durableId="741368462">
    <w:abstractNumId w:val="7"/>
  </w:num>
  <w:num w:numId="6" w16cid:durableId="354577562">
    <w:abstractNumId w:val="3"/>
  </w:num>
  <w:num w:numId="7" w16cid:durableId="2058118379">
    <w:abstractNumId w:val="2"/>
  </w:num>
  <w:num w:numId="8" w16cid:durableId="793981342">
    <w:abstractNumId w:val="1"/>
  </w:num>
  <w:num w:numId="9" w16cid:durableId="1747412678">
    <w:abstractNumId w:val="0"/>
  </w:num>
  <w:num w:numId="10" w16cid:durableId="1360661636">
    <w:abstractNumId w:val="9"/>
  </w:num>
  <w:num w:numId="11" w16cid:durableId="1098329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8D0"/>
    <w:rsid w:val="005477AE"/>
    <w:rsid w:val="005969F5"/>
    <w:rsid w:val="006B60A8"/>
    <w:rsid w:val="006D7EF9"/>
    <w:rsid w:val="00AA1D8D"/>
    <w:rsid w:val="00AA78EB"/>
    <w:rsid w:val="00B47730"/>
    <w:rsid w:val="00CB0664"/>
    <w:rsid w:val="00E86AD7"/>
    <w:rsid w:val="00F650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A2C5"/>
  <w14:defaultImageDpi w14:val="300"/>
  <w15:docId w15:val="{37E1BF63-E692-484F-AB5F-0F54C35C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rathod</cp:lastModifiedBy>
  <cp:revision>7</cp:revision>
  <dcterms:created xsi:type="dcterms:W3CDTF">2025-06-23T07:20:00Z</dcterms:created>
  <dcterms:modified xsi:type="dcterms:W3CDTF">2025-06-23T07:25:00Z</dcterms:modified>
  <cp:category/>
</cp:coreProperties>
</file>